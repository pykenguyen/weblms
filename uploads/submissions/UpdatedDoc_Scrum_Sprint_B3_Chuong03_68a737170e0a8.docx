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43CBE" w14:textId="77777777" w:rsidR="00826DC5" w:rsidRDefault="00000000">
      <w:pPr>
        <w:jc w:val="center"/>
      </w:pPr>
      <w:r>
        <w:rPr>
          <w:b/>
          <w:sz w:val="40"/>
        </w:rPr>
        <w:t>Bài tập nhóm thực hành 1 Sprint theo Scrum</w:t>
      </w:r>
    </w:p>
    <w:p w14:paraId="071B216A" w14:textId="77777777" w:rsidR="00826DC5" w:rsidRDefault="00000000">
      <w:r>
        <w:t>Môn: Mô hình phát triển phần mềm – Agile_22BITV04</w:t>
      </w:r>
    </w:p>
    <w:p w14:paraId="36DD9190" w14:textId="77777777" w:rsidR="00826DC5" w:rsidRDefault="00000000">
      <w:r>
        <w:t>Nhóm: B3</w:t>
      </w:r>
    </w:p>
    <w:p w14:paraId="6D2601AC" w14:textId="79EC3739" w:rsidR="00826DC5" w:rsidRDefault="00000000">
      <w:proofErr w:type="spellStart"/>
      <w:r>
        <w:t>Chương</w:t>
      </w:r>
      <w:proofErr w:type="spellEnd"/>
      <w:r>
        <w:t xml:space="preserve"> 03 – </w:t>
      </w:r>
      <w:proofErr w:type="spellStart"/>
      <w:r>
        <w:t>Sử</w:t>
      </w:r>
      <w:proofErr w:type="spellEnd"/>
      <w:r>
        <w:t xml:space="preserve"> dụng các nhà tư vấn nhóm để tối ưu hoá hiệu suất làm việc của nhóm</w:t>
      </w:r>
    </w:p>
    <w:p w14:paraId="661B24CF" w14:textId="77777777" w:rsidR="00826DC5" w:rsidRDefault="00000000">
      <w:r>
        <w:t>Thời gian nộp: 12:00 AM, 13/08/2025</w:t>
      </w:r>
    </w:p>
    <w:p w14:paraId="3A6006D2" w14:textId="77777777" w:rsidR="00826DC5" w:rsidRDefault="00000000">
      <w:r>
        <w:t>Thành viên:</w:t>
      </w:r>
    </w:p>
    <w:p w14:paraId="10F2762A" w14:textId="77777777" w:rsidR="00826DC5" w:rsidRDefault="00000000">
      <w:pPr>
        <w:pStyle w:val="Duudong"/>
      </w:pPr>
      <w:r>
        <w:t>Nguyễn Trung Nhật Nam</w:t>
      </w:r>
    </w:p>
    <w:p w14:paraId="40ABF4DC" w14:textId="77777777" w:rsidR="00826DC5" w:rsidRDefault="00000000">
      <w:pPr>
        <w:pStyle w:val="Duudong"/>
      </w:pPr>
      <w:r>
        <w:t>Nguyễn Hồng Quy</w:t>
      </w:r>
    </w:p>
    <w:p w14:paraId="1FDD8054" w14:textId="77777777" w:rsidR="00826DC5" w:rsidRDefault="00000000">
      <w:pPr>
        <w:pStyle w:val="Duudong"/>
      </w:pPr>
      <w:r>
        <w:t>Quách Tiến Tài</w:t>
      </w:r>
    </w:p>
    <w:p w14:paraId="0F90D948" w14:textId="77777777" w:rsidR="00826DC5" w:rsidRDefault="00000000">
      <w:pPr>
        <w:pStyle w:val="Duudong"/>
      </w:pPr>
      <w:r>
        <w:t>Võ Văn Dũng</w:t>
      </w:r>
    </w:p>
    <w:p w14:paraId="42EC4C90" w14:textId="77777777" w:rsidR="00826DC5" w:rsidRDefault="00000000">
      <w:pPr>
        <w:pStyle w:val="Duudong"/>
      </w:pPr>
      <w:r>
        <w:t>Nguyễn Hoàng Phúc</w:t>
      </w:r>
    </w:p>
    <w:p w14:paraId="7E420CFF" w14:textId="77777777" w:rsidR="00826DC5" w:rsidRDefault="00826DC5"/>
    <w:p w14:paraId="46F986ED" w14:textId="7BD39A71" w:rsidR="00826DC5" w:rsidRPr="004B1F77" w:rsidRDefault="00000000">
      <w:pPr>
        <w:pStyle w:val="u1"/>
        <w:rPr>
          <w:lang w:val="vi-VN"/>
        </w:rPr>
      </w:pPr>
      <w:r>
        <w:t>A) Updated Doc</w:t>
      </w:r>
    </w:p>
    <w:p w14:paraId="4CA9AD4C" w14:textId="77777777" w:rsidR="00826DC5" w:rsidRDefault="00000000">
      <w:pPr>
        <w:pStyle w:val="u2"/>
      </w:pPr>
      <w:r>
        <w:t>Change log</w:t>
      </w:r>
    </w:p>
    <w:p w14:paraId="246A0FB5" w14:textId="77777777" w:rsidR="00826DC5" w:rsidRDefault="00000000">
      <w:r>
        <w:rPr>
          <w:color w:val="C00000"/>
        </w:rPr>
        <w:t>[12/08/2025] Bổ sung phạm vi Sprint, phân vai nhóm B3, lịch họp &amp; QnA/Quiz theo Chương 03 – Tư vấn viên nhóm.</w:t>
      </w:r>
    </w:p>
    <w:p w14:paraId="13E95717" w14:textId="77777777" w:rsidR="00826DC5" w:rsidRDefault="00000000">
      <w:pPr>
        <w:pStyle w:val="u2"/>
      </w:pPr>
      <w:r>
        <w:t>1. Mục tiêu chương &amp; bối cảnh</w:t>
      </w:r>
    </w:p>
    <w:p w14:paraId="79BEDA01" w14:textId="77777777" w:rsidR="00826DC5" w:rsidRDefault="00000000">
      <w:pPr>
        <w:pStyle w:val="Duudong"/>
      </w:pPr>
      <w:r>
        <w:t>Tóm tắt nội dung chính của chương 03 và vì sao liên quan tới Scrum/Sprint.</w:t>
      </w:r>
    </w:p>
    <w:p w14:paraId="29BE5199" w14:textId="77777777" w:rsidR="00826DC5" w:rsidRDefault="00000000">
      <w:pPr>
        <w:pStyle w:val="Duudong"/>
      </w:pPr>
      <w:r>
        <w:rPr>
          <w:color w:val="C00000"/>
        </w:rPr>
        <w:t>Liên hệ bài tập: nhóm triển khai 01 Sprint trong 1–2 tuần (mô phỏng), xuất bản artefacts &amp; biên bản họp.</w:t>
      </w:r>
    </w:p>
    <w:p w14:paraId="054D3087" w14:textId="77777777" w:rsidR="00826DC5" w:rsidRDefault="00000000">
      <w:pPr>
        <w:pStyle w:val="u2"/>
      </w:pPr>
      <w:r>
        <w:t>2. Scrum – các vai trò</w:t>
      </w:r>
    </w:p>
    <w:p w14:paraId="7D4B6BA1" w14:textId="77777777" w:rsidR="00826DC5" w:rsidRDefault="00000000">
      <w:pPr>
        <w:pStyle w:val="Duudong"/>
      </w:pPr>
      <w:r>
        <w:t>Product Owner (PO): tối đa hoá giá trị, sắp xếp Product Backlog.</w:t>
      </w:r>
    </w:p>
    <w:p w14:paraId="516CEF5B" w14:textId="77777777" w:rsidR="00826DC5" w:rsidRDefault="00000000">
      <w:pPr>
        <w:pStyle w:val="Duudong"/>
      </w:pPr>
      <w:r>
        <w:t>Scrum Master (SM): bảo vệ khung Scrum, gỡ cản trở, thúc đẩy thực hành tốt.</w:t>
      </w:r>
    </w:p>
    <w:p w14:paraId="5B27573D" w14:textId="77777777" w:rsidR="00826DC5" w:rsidRDefault="00000000">
      <w:pPr>
        <w:pStyle w:val="Duudong"/>
      </w:pPr>
      <w:r>
        <w:t>Developers: tự quản, hoàn thành công việc để đạt Sprint Goal.</w:t>
      </w:r>
    </w:p>
    <w:p w14:paraId="0F4AAF8E" w14:textId="77777777" w:rsidR="00826DC5" w:rsidRDefault="00000000">
      <w:pPr>
        <w:pStyle w:val="Duudong"/>
      </w:pPr>
      <w:r>
        <w:rPr>
          <w:color w:val="C00000"/>
        </w:rPr>
        <w:t>Phân công nhóm: PO = Nguyễn Trung Nhật Nam, SM = Nguyễn Hồng Quy, Devs = Quách Tiến Tài; Võ Văn Dũng; Nguyễn Hoàng Phúc.</w:t>
      </w:r>
    </w:p>
    <w:p w14:paraId="3F3D9FBF" w14:textId="77777777" w:rsidR="00826DC5" w:rsidRDefault="00000000">
      <w:pPr>
        <w:pStyle w:val="u2"/>
      </w:pPr>
      <w:r>
        <w:t>3. Sự kiện Scrum trong 1 Sprint</w:t>
      </w:r>
    </w:p>
    <w:p w14:paraId="3A262EF7" w14:textId="77777777" w:rsidR="00826DC5" w:rsidRDefault="00000000">
      <w:pPr>
        <w:pStyle w:val="Duudong"/>
      </w:pPr>
      <w:r>
        <w:t>Sprint Planning: xác định Sprint Goal, What (PBIs), How (kế hoạch thực thi).</w:t>
      </w:r>
    </w:p>
    <w:p w14:paraId="65E485A1" w14:textId="77777777" w:rsidR="00826DC5" w:rsidRDefault="00000000">
      <w:pPr>
        <w:pStyle w:val="Duudong"/>
      </w:pPr>
      <w:r>
        <w:t>Daily Scrum (15’): đồng bộ tiến độ, rủi ro, điều chỉnh kế hoạch.</w:t>
      </w:r>
    </w:p>
    <w:p w14:paraId="0AE771C5" w14:textId="77777777" w:rsidR="00826DC5" w:rsidRDefault="00000000">
      <w:pPr>
        <w:pStyle w:val="Duudong"/>
      </w:pPr>
      <w:r>
        <w:t>Sprint Review: trình diễn Increment cho stakeholders, thu feedback.</w:t>
      </w:r>
    </w:p>
    <w:p w14:paraId="6C0444D7" w14:textId="77777777" w:rsidR="00826DC5" w:rsidRDefault="00000000">
      <w:pPr>
        <w:pStyle w:val="Duudong"/>
      </w:pPr>
      <w:r>
        <w:t>Sprint Retrospective: cải tiến quy trình &amp; teamwork cho Sprint sau.</w:t>
      </w:r>
    </w:p>
    <w:p w14:paraId="7AD1E7BC" w14:textId="77777777" w:rsidR="00826DC5" w:rsidRDefault="00000000">
      <w:pPr>
        <w:pStyle w:val="Duudong"/>
      </w:pPr>
      <w:r>
        <w:rPr>
          <w:color w:val="C00000"/>
        </w:rPr>
        <w:lastRenderedPageBreak/>
        <w:t>Lịch họp nhóm: Planning (30/07 09:00), Daily (20:00 mỗi ngày 30/07–12/08), Review (12/08 20:30), Retro (12/08 21:00).</w:t>
      </w:r>
    </w:p>
    <w:p w14:paraId="61B40C68" w14:textId="77777777" w:rsidR="00826DC5" w:rsidRDefault="00000000">
      <w:pPr>
        <w:pStyle w:val="u2"/>
      </w:pPr>
      <w:r>
        <w:t>4. Artefacts &amp; minh hoạ</w:t>
      </w:r>
    </w:p>
    <w:p w14:paraId="534CEE63" w14:textId="77777777" w:rsidR="00826DC5" w:rsidRDefault="00000000">
      <w:pPr>
        <w:pStyle w:val="Duudong"/>
      </w:pPr>
      <w:r>
        <w:t>Product Backlog: danh sách ưu tiên theo giá trị.</w:t>
      </w:r>
    </w:p>
    <w:p w14:paraId="4962286D" w14:textId="77777777" w:rsidR="00826DC5" w:rsidRDefault="00000000">
      <w:pPr>
        <w:pStyle w:val="Duudong"/>
      </w:pPr>
      <w:r>
        <w:t>Sprint Backlog: PBIs đã commit + kế hoạch thực hiện.</w:t>
      </w:r>
    </w:p>
    <w:p w14:paraId="55B5BCFB" w14:textId="77777777" w:rsidR="00826DC5" w:rsidRDefault="00000000">
      <w:pPr>
        <w:pStyle w:val="Duudong"/>
      </w:pPr>
      <w:r>
        <w:t>Increment: phiên bản chạy được, đạt Definition of Done (DoD).</w:t>
      </w:r>
    </w:p>
    <w:p w14:paraId="381FCBCA" w14:textId="77777777" w:rsidR="00826DC5" w:rsidRDefault="00000000">
      <w:pPr>
        <w:pStyle w:val="Duudong"/>
      </w:pPr>
      <w:r>
        <w:rPr>
          <w:color w:val="C00000"/>
        </w:rPr>
        <w:t>DoD (nhóm): Code build pass, code review x1, có test tối thiểu, cập nhật README, demo được.</w:t>
      </w:r>
    </w:p>
    <w:p w14:paraId="36D9DFB9" w14:textId="77777777" w:rsidR="00826DC5" w:rsidRDefault="00000000">
      <w:r>
        <w:rPr>
          <w:b/>
        </w:rPr>
        <w:t>Bảng gợi ý – Product Backlog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61"/>
        <w:gridCol w:w="4391"/>
        <w:gridCol w:w="1207"/>
        <w:gridCol w:w="1232"/>
        <w:gridCol w:w="1265"/>
      </w:tblGrid>
      <w:tr w:rsidR="00826DC5" w14:paraId="08E40EE8" w14:textId="77777777">
        <w:tc>
          <w:tcPr>
            <w:tcW w:w="864" w:type="dxa"/>
          </w:tcPr>
          <w:p w14:paraId="5F687FCA" w14:textId="77777777" w:rsidR="00826DC5" w:rsidRDefault="00000000">
            <w:r>
              <w:t>ID</w:t>
            </w:r>
          </w:p>
        </w:tc>
        <w:tc>
          <w:tcPr>
            <w:tcW w:w="5472" w:type="dxa"/>
          </w:tcPr>
          <w:p w14:paraId="46FB6271" w14:textId="77777777" w:rsidR="00826DC5" w:rsidRDefault="00000000">
            <w:r>
              <w:t>User Story (As a … I want … so that …)</w:t>
            </w:r>
          </w:p>
        </w:tc>
        <w:tc>
          <w:tcPr>
            <w:tcW w:w="1296" w:type="dxa"/>
          </w:tcPr>
          <w:p w14:paraId="34FC5EC5" w14:textId="77777777" w:rsidR="00826DC5" w:rsidRDefault="00000000">
            <w:r>
              <w:t>Priority</w:t>
            </w:r>
          </w:p>
        </w:tc>
        <w:tc>
          <w:tcPr>
            <w:tcW w:w="1296" w:type="dxa"/>
          </w:tcPr>
          <w:p w14:paraId="50CC7D9D" w14:textId="77777777" w:rsidR="00826DC5" w:rsidRDefault="00000000">
            <w:r>
              <w:t>Estimate</w:t>
            </w:r>
          </w:p>
        </w:tc>
        <w:tc>
          <w:tcPr>
            <w:tcW w:w="1440" w:type="dxa"/>
          </w:tcPr>
          <w:p w14:paraId="4FFBC5E7" w14:textId="77777777" w:rsidR="00826DC5" w:rsidRDefault="00000000">
            <w:r>
              <w:t>Notes</w:t>
            </w:r>
          </w:p>
        </w:tc>
      </w:tr>
      <w:tr w:rsidR="00826DC5" w14:paraId="62A50FDB" w14:textId="77777777">
        <w:tc>
          <w:tcPr>
            <w:tcW w:w="864" w:type="dxa"/>
          </w:tcPr>
          <w:p w14:paraId="301C818C" w14:textId="77777777" w:rsidR="00826DC5" w:rsidRDefault="00000000">
            <w:r>
              <w:t>P1</w:t>
            </w:r>
          </w:p>
        </w:tc>
        <w:tc>
          <w:tcPr>
            <w:tcW w:w="5472" w:type="dxa"/>
          </w:tcPr>
          <w:p w14:paraId="50A2923A" w14:textId="77777777" w:rsidR="00826DC5" w:rsidRDefault="00000000">
            <w:r>
              <w:t>As a student, I want to search documents so that I can find materials quickly.</w:t>
            </w:r>
          </w:p>
        </w:tc>
        <w:tc>
          <w:tcPr>
            <w:tcW w:w="1296" w:type="dxa"/>
          </w:tcPr>
          <w:p w14:paraId="07D0A805" w14:textId="77777777" w:rsidR="00826DC5" w:rsidRDefault="00000000">
            <w:r>
              <w:t>High</w:t>
            </w:r>
          </w:p>
        </w:tc>
        <w:tc>
          <w:tcPr>
            <w:tcW w:w="1296" w:type="dxa"/>
          </w:tcPr>
          <w:p w14:paraId="6ACA7F56" w14:textId="77777777" w:rsidR="00826DC5" w:rsidRDefault="00000000">
            <w:r>
              <w:t>5</w:t>
            </w:r>
          </w:p>
        </w:tc>
        <w:tc>
          <w:tcPr>
            <w:tcW w:w="1440" w:type="dxa"/>
          </w:tcPr>
          <w:p w14:paraId="7583F6EE" w14:textId="77777777" w:rsidR="00826DC5" w:rsidRDefault="00000000">
            <w:r>
              <w:t>MVP</w:t>
            </w:r>
          </w:p>
        </w:tc>
      </w:tr>
      <w:tr w:rsidR="00826DC5" w14:paraId="5419B2BA" w14:textId="77777777">
        <w:tc>
          <w:tcPr>
            <w:tcW w:w="864" w:type="dxa"/>
          </w:tcPr>
          <w:p w14:paraId="715E2716" w14:textId="77777777" w:rsidR="00826DC5" w:rsidRDefault="00000000">
            <w:r>
              <w:t>P2</w:t>
            </w:r>
          </w:p>
        </w:tc>
        <w:tc>
          <w:tcPr>
            <w:tcW w:w="5472" w:type="dxa"/>
          </w:tcPr>
          <w:p w14:paraId="440E71BA" w14:textId="77777777" w:rsidR="00826DC5" w:rsidRDefault="00000000">
            <w:r>
              <w:t>As a student, I want to preview PDF online so that I can skim before download.</w:t>
            </w:r>
          </w:p>
        </w:tc>
        <w:tc>
          <w:tcPr>
            <w:tcW w:w="1296" w:type="dxa"/>
          </w:tcPr>
          <w:p w14:paraId="792DB46C" w14:textId="77777777" w:rsidR="00826DC5" w:rsidRDefault="00000000">
            <w:r>
              <w:t>High</w:t>
            </w:r>
          </w:p>
        </w:tc>
        <w:tc>
          <w:tcPr>
            <w:tcW w:w="1296" w:type="dxa"/>
          </w:tcPr>
          <w:p w14:paraId="696F9ADA" w14:textId="77777777" w:rsidR="00826DC5" w:rsidRDefault="00000000">
            <w:r>
              <w:t>8</w:t>
            </w:r>
          </w:p>
        </w:tc>
        <w:tc>
          <w:tcPr>
            <w:tcW w:w="1440" w:type="dxa"/>
          </w:tcPr>
          <w:p w14:paraId="799494B4" w14:textId="77777777" w:rsidR="00826DC5" w:rsidRDefault="00826DC5"/>
        </w:tc>
      </w:tr>
      <w:tr w:rsidR="00826DC5" w14:paraId="4D041BA7" w14:textId="77777777">
        <w:tc>
          <w:tcPr>
            <w:tcW w:w="864" w:type="dxa"/>
          </w:tcPr>
          <w:p w14:paraId="78EA74CA" w14:textId="77777777" w:rsidR="00826DC5" w:rsidRDefault="00000000">
            <w:r>
              <w:t>P3</w:t>
            </w:r>
          </w:p>
        </w:tc>
        <w:tc>
          <w:tcPr>
            <w:tcW w:w="5472" w:type="dxa"/>
          </w:tcPr>
          <w:p w14:paraId="558F66D0" w14:textId="77777777" w:rsidR="00826DC5" w:rsidRDefault="00000000">
            <w:r>
              <w:t>As an admin, I want to manage categories so that content is organized.</w:t>
            </w:r>
          </w:p>
        </w:tc>
        <w:tc>
          <w:tcPr>
            <w:tcW w:w="1296" w:type="dxa"/>
          </w:tcPr>
          <w:p w14:paraId="79681619" w14:textId="77777777" w:rsidR="00826DC5" w:rsidRDefault="00000000">
            <w:r>
              <w:t>Med</w:t>
            </w:r>
          </w:p>
        </w:tc>
        <w:tc>
          <w:tcPr>
            <w:tcW w:w="1296" w:type="dxa"/>
          </w:tcPr>
          <w:p w14:paraId="2924A370" w14:textId="77777777" w:rsidR="00826DC5" w:rsidRDefault="00000000">
            <w:r>
              <w:t>3</w:t>
            </w:r>
          </w:p>
        </w:tc>
        <w:tc>
          <w:tcPr>
            <w:tcW w:w="1440" w:type="dxa"/>
          </w:tcPr>
          <w:p w14:paraId="7D9EB7F5" w14:textId="77777777" w:rsidR="00826DC5" w:rsidRDefault="00826DC5"/>
        </w:tc>
      </w:tr>
    </w:tbl>
    <w:p w14:paraId="31A5B401" w14:textId="77777777" w:rsidR="00826DC5" w:rsidRDefault="00000000">
      <w:r>
        <w:rPr>
          <w:b/>
        </w:rPr>
        <w:t>Bảng gợi ý – Sprint Backlog (trích)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543"/>
        <w:gridCol w:w="971"/>
        <w:gridCol w:w="1658"/>
        <w:gridCol w:w="1276"/>
        <w:gridCol w:w="1408"/>
      </w:tblGrid>
      <w:tr w:rsidR="00826DC5" w14:paraId="4301D535" w14:textId="77777777">
        <w:tc>
          <w:tcPr>
            <w:tcW w:w="3744" w:type="dxa"/>
          </w:tcPr>
          <w:p w14:paraId="3CF75824" w14:textId="77777777" w:rsidR="00826DC5" w:rsidRDefault="00000000">
            <w:r>
              <w:t>Task</w:t>
            </w:r>
          </w:p>
        </w:tc>
        <w:tc>
          <w:tcPr>
            <w:tcW w:w="1008" w:type="dxa"/>
          </w:tcPr>
          <w:p w14:paraId="77FD2561" w14:textId="77777777" w:rsidR="00826DC5" w:rsidRDefault="00000000">
            <w:r>
              <w:t>PBI</w:t>
            </w:r>
          </w:p>
        </w:tc>
        <w:tc>
          <w:tcPr>
            <w:tcW w:w="1728" w:type="dxa"/>
          </w:tcPr>
          <w:p w14:paraId="4590054E" w14:textId="77777777" w:rsidR="00826DC5" w:rsidRDefault="00000000">
            <w:r>
              <w:t>Owner</w:t>
            </w:r>
          </w:p>
        </w:tc>
        <w:tc>
          <w:tcPr>
            <w:tcW w:w="1296" w:type="dxa"/>
          </w:tcPr>
          <w:p w14:paraId="41285FF8" w14:textId="77777777" w:rsidR="00826DC5" w:rsidRDefault="00000000">
            <w:r>
              <w:t>Estimate</w:t>
            </w:r>
          </w:p>
        </w:tc>
        <w:tc>
          <w:tcPr>
            <w:tcW w:w="1440" w:type="dxa"/>
          </w:tcPr>
          <w:p w14:paraId="44F696BE" w14:textId="77777777" w:rsidR="00826DC5" w:rsidRDefault="00000000">
            <w:r>
              <w:t>Status</w:t>
            </w:r>
          </w:p>
        </w:tc>
      </w:tr>
      <w:tr w:rsidR="00826DC5" w14:paraId="0EC55A92" w14:textId="77777777">
        <w:tc>
          <w:tcPr>
            <w:tcW w:w="3744" w:type="dxa"/>
          </w:tcPr>
          <w:p w14:paraId="385D3875" w14:textId="77777777" w:rsidR="00826DC5" w:rsidRDefault="00000000">
            <w:r>
              <w:t>Implement full-text search</w:t>
            </w:r>
          </w:p>
        </w:tc>
        <w:tc>
          <w:tcPr>
            <w:tcW w:w="1008" w:type="dxa"/>
          </w:tcPr>
          <w:p w14:paraId="6B4BB10D" w14:textId="77777777" w:rsidR="00826DC5" w:rsidRDefault="00000000">
            <w:r>
              <w:t>P1</w:t>
            </w:r>
          </w:p>
        </w:tc>
        <w:tc>
          <w:tcPr>
            <w:tcW w:w="1728" w:type="dxa"/>
          </w:tcPr>
          <w:p w14:paraId="51D423AD" w14:textId="7101B989" w:rsidR="00826DC5" w:rsidRPr="004B1F77" w:rsidRDefault="004B1F77">
            <w:pPr>
              <w:rPr>
                <w:lang w:val="vi-VN"/>
              </w:rPr>
            </w:pPr>
            <w:r>
              <w:rPr>
                <w:lang w:val="vi-VN"/>
              </w:rPr>
              <w:t>Quy</w:t>
            </w:r>
          </w:p>
        </w:tc>
        <w:tc>
          <w:tcPr>
            <w:tcW w:w="1296" w:type="dxa"/>
          </w:tcPr>
          <w:p w14:paraId="526989AD" w14:textId="77777777" w:rsidR="00826DC5" w:rsidRDefault="00000000">
            <w:r>
              <w:t>5</w:t>
            </w:r>
          </w:p>
        </w:tc>
        <w:tc>
          <w:tcPr>
            <w:tcW w:w="1440" w:type="dxa"/>
          </w:tcPr>
          <w:p w14:paraId="35D385EB" w14:textId="77777777" w:rsidR="00826DC5" w:rsidRDefault="00000000">
            <w:r>
              <w:t>In-Progress</w:t>
            </w:r>
          </w:p>
        </w:tc>
      </w:tr>
      <w:tr w:rsidR="00826DC5" w14:paraId="00B1CFA4" w14:textId="77777777">
        <w:tc>
          <w:tcPr>
            <w:tcW w:w="3744" w:type="dxa"/>
          </w:tcPr>
          <w:p w14:paraId="4430507B" w14:textId="77777777" w:rsidR="00826DC5" w:rsidRDefault="00000000">
            <w:r>
              <w:t>PDF viewer page</w:t>
            </w:r>
          </w:p>
        </w:tc>
        <w:tc>
          <w:tcPr>
            <w:tcW w:w="1008" w:type="dxa"/>
          </w:tcPr>
          <w:p w14:paraId="0C8C566E" w14:textId="77777777" w:rsidR="00826DC5" w:rsidRDefault="00000000">
            <w:r>
              <w:t>P2</w:t>
            </w:r>
          </w:p>
        </w:tc>
        <w:tc>
          <w:tcPr>
            <w:tcW w:w="1728" w:type="dxa"/>
          </w:tcPr>
          <w:p w14:paraId="7EDC61F8" w14:textId="682A10E8" w:rsidR="00826DC5" w:rsidRPr="004B1F77" w:rsidRDefault="004B1F77">
            <w:pPr>
              <w:rPr>
                <w:lang w:val="vi-VN"/>
              </w:rPr>
            </w:pPr>
            <w:r>
              <w:rPr>
                <w:lang w:val="vi-VN"/>
              </w:rPr>
              <w:t>Nam</w:t>
            </w:r>
          </w:p>
        </w:tc>
        <w:tc>
          <w:tcPr>
            <w:tcW w:w="1296" w:type="dxa"/>
          </w:tcPr>
          <w:p w14:paraId="67A76725" w14:textId="77777777" w:rsidR="00826DC5" w:rsidRDefault="00000000">
            <w:r>
              <w:t>8</w:t>
            </w:r>
          </w:p>
        </w:tc>
        <w:tc>
          <w:tcPr>
            <w:tcW w:w="1440" w:type="dxa"/>
          </w:tcPr>
          <w:p w14:paraId="1C2CE09E" w14:textId="77777777" w:rsidR="00826DC5" w:rsidRDefault="00000000">
            <w:r>
              <w:t>To-Do</w:t>
            </w:r>
          </w:p>
        </w:tc>
      </w:tr>
      <w:tr w:rsidR="00826DC5" w14:paraId="0DD8AB93" w14:textId="77777777">
        <w:tc>
          <w:tcPr>
            <w:tcW w:w="3744" w:type="dxa"/>
          </w:tcPr>
          <w:p w14:paraId="40776992" w14:textId="77777777" w:rsidR="00826DC5" w:rsidRDefault="00000000">
            <w:r>
              <w:t>Category CRUD UI</w:t>
            </w:r>
          </w:p>
        </w:tc>
        <w:tc>
          <w:tcPr>
            <w:tcW w:w="1008" w:type="dxa"/>
          </w:tcPr>
          <w:p w14:paraId="4019D936" w14:textId="77777777" w:rsidR="00826DC5" w:rsidRDefault="00000000">
            <w:r>
              <w:t>P3</w:t>
            </w:r>
          </w:p>
        </w:tc>
        <w:tc>
          <w:tcPr>
            <w:tcW w:w="1728" w:type="dxa"/>
          </w:tcPr>
          <w:p w14:paraId="3AAEC363" w14:textId="1087C474" w:rsidR="00826DC5" w:rsidRPr="004B1F77" w:rsidRDefault="004B1F77">
            <w:pPr>
              <w:rPr>
                <w:lang w:val="vi-VN"/>
              </w:rPr>
            </w:pPr>
            <w:r>
              <w:rPr>
                <w:lang w:val="vi-VN"/>
              </w:rPr>
              <w:t>Tài</w:t>
            </w:r>
          </w:p>
        </w:tc>
        <w:tc>
          <w:tcPr>
            <w:tcW w:w="1296" w:type="dxa"/>
          </w:tcPr>
          <w:p w14:paraId="5D8A6D7A" w14:textId="77777777" w:rsidR="00826DC5" w:rsidRDefault="00000000">
            <w:r>
              <w:t>3</w:t>
            </w:r>
          </w:p>
        </w:tc>
        <w:tc>
          <w:tcPr>
            <w:tcW w:w="1440" w:type="dxa"/>
          </w:tcPr>
          <w:p w14:paraId="2296CA39" w14:textId="77777777" w:rsidR="00826DC5" w:rsidRDefault="00000000">
            <w:r>
              <w:t>Done</w:t>
            </w:r>
          </w:p>
        </w:tc>
      </w:tr>
    </w:tbl>
    <w:p w14:paraId="4C3AE917" w14:textId="77777777" w:rsidR="00826DC5" w:rsidRDefault="00000000">
      <w:pPr>
        <w:pStyle w:val="u2"/>
      </w:pPr>
      <w:r>
        <w:t>5. Theo dõi tiến độ</w:t>
      </w:r>
    </w:p>
    <w:p w14:paraId="0B0CE429" w14:textId="77777777" w:rsidR="00826DC5" w:rsidRDefault="00000000">
      <w:pPr>
        <w:pStyle w:val="Duudong"/>
      </w:pPr>
      <w:r>
        <w:t>Burndown: số giờ/điểm còn lại theo ngày.</w:t>
      </w:r>
    </w:p>
    <w:p w14:paraId="0899B358" w14:textId="77777777" w:rsidR="00826DC5" w:rsidRDefault="00000000">
      <w:pPr>
        <w:pStyle w:val="Duudong"/>
      </w:pPr>
      <w:r>
        <w:rPr>
          <w:color w:val="C00000"/>
        </w:rPr>
        <w:t>Rủi ro &amp; xử lý: Thiếu dữ liệu demo → tạo seed data; xung đột giờ họp → chốt khung giờ cố định.</w:t>
      </w:r>
    </w:p>
    <w:p w14:paraId="0B81DE29" w14:textId="77777777" w:rsidR="00826DC5" w:rsidRDefault="00000000">
      <w:pPr>
        <w:pStyle w:val="u1"/>
      </w:pPr>
      <w:r>
        <w:t>B) Dàn ý Slide PPT (Main Points, Terms, Q&amp;A, Quiz, Evidences)</w:t>
      </w:r>
    </w:p>
    <w:p w14:paraId="10347E4C" w14:textId="77777777" w:rsidR="00826DC5" w:rsidRDefault="00000000">
      <w:r>
        <w:rPr>
          <w:i/>
        </w:rPr>
        <w:t>Làm 8–12 slides. Dưới đây là dàn ý để copy sang PowerPoint/Google Slides.</w:t>
      </w:r>
    </w:p>
    <w:p w14:paraId="48DDF450" w14:textId="77777777" w:rsidR="00826DC5" w:rsidRDefault="00000000">
      <w:pPr>
        <w:pStyle w:val="Duudong"/>
      </w:pPr>
      <w:r>
        <w:t>Slide 1 – Title: One Sprint theo Scrum – Nhóm B3, Chương 03; Thành viên, lớp, giảng viên</w:t>
      </w:r>
    </w:p>
    <w:p w14:paraId="05F27E94" w14:textId="77777777" w:rsidR="00826DC5" w:rsidRDefault="00000000">
      <w:pPr>
        <w:pStyle w:val="Duudong"/>
      </w:pPr>
      <w:r>
        <w:t>Slide 2 – Sprint Goal &amp; Scope: Goal (1 câu), phạm vi 3–5 PBI, timebox 1–2 tuần</w:t>
      </w:r>
    </w:p>
    <w:p w14:paraId="42EE9B41" w14:textId="77777777" w:rsidR="00826DC5" w:rsidRDefault="00000000">
      <w:pPr>
        <w:pStyle w:val="Duudong"/>
      </w:pPr>
      <w:r>
        <w:t>Slide 3 – Vai trò &amp; phân công: PO, SM, Devs</w:t>
      </w:r>
    </w:p>
    <w:p w14:paraId="56C6DBE3" w14:textId="77777777" w:rsidR="00826DC5" w:rsidRDefault="00000000">
      <w:pPr>
        <w:pStyle w:val="Duudong"/>
      </w:pPr>
      <w:r>
        <w:t>Slide 4 – Sự kiện Scrum: Planning, Daily, Review, Retro (thời gian/địa điểm)</w:t>
      </w:r>
    </w:p>
    <w:p w14:paraId="25EE740D" w14:textId="77777777" w:rsidR="00826DC5" w:rsidRDefault="00000000">
      <w:pPr>
        <w:pStyle w:val="Duudong"/>
      </w:pPr>
      <w:r>
        <w:t>Slide 5 – Artefacts &amp; DoD</w:t>
      </w:r>
    </w:p>
    <w:p w14:paraId="47E6CF5E" w14:textId="77777777" w:rsidR="00826DC5" w:rsidRDefault="00000000">
      <w:pPr>
        <w:pStyle w:val="Duudong"/>
      </w:pPr>
      <w:r>
        <w:t>Slide 6 – Burndown/Task Board</w:t>
      </w:r>
    </w:p>
    <w:p w14:paraId="7CAE2F46" w14:textId="77777777" w:rsidR="00826DC5" w:rsidRDefault="00000000">
      <w:pPr>
        <w:pStyle w:val="Duudong"/>
      </w:pPr>
      <w:r>
        <w:t>Slide 7 – Key Terms (Thuật ngữ)</w:t>
      </w:r>
    </w:p>
    <w:p w14:paraId="4158805F" w14:textId="77777777" w:rsidR="00826DC5" w:rsidRDefault="00000000">
      <w:pPr>
        <w:pStyle w:val="Duudong"/>
      </w:pPr>
      <w:r>
        <w:t>Slide 8 – 5 Q&amp;A (hỏi – đáp nhanh)</w:t>
      </w:r>
    </w:p>
    <w:p w14:paraId="7B41A4BC" w14:textId="77777777" w:rsidR="00826DC5" w:rsidRDefault="00000000">
      <w:pPr>
        <w:pStyle w:val="Duudong"/>
      </w:pPr>
      <w:r>
        <w:t>Slide 9 – 5 Quiz (trắc nghiệm)</w:t>
      </w:r>
    </w:p>
    <w:p w14:paraId="2059B38A" w14:textId="77777777" w:rsidR="00826DC5" w:rsidRDefault="00000000">
      <w:pPr>
        <w:pStyle w:val="Duudong"/>
      </w:pPr>
      <w:r>
        <w:lastRenderedPageBreak/>
        <w:t>Slide 10 – Meeting Evidences</w:t>
      </w:r>
    </w:p>
    <w:p w14:paraId="2C4976B2" w14:textId="77777777" w:rsidR="00826DC5" w:rsidRDefault="00000000">
      <w:pPr>
        <w:pStyle w:val="Duudong"/>
      </w:pPr>
      <w:r>
        <w:t>Slide 11 – Kết luận &amp; Bài học rút ra</w:t>
      </w:r>
    </w:p>
    <w:p w14:paraId="195B6208" w14:textId="77777777" w:rsidR="00826DC5" w:rsidRDefault="00000000">
      <w:pPr>
        <w:pStyle w:val="u1"/>
      </w:pPr>
      <w:r>
        <w:t>C) 5 QnA (Hỏi – Đáp)</w:t>
      </w:r>
    </w:p>
    <w:p w14:paraId="61CC9ECD" w14:textId="77777777" w:rsidR="00826DC5" w:rsidRDefault="00000000">
      <w:pPr>
        <w:pStyle w:val="Duudong"/>
      </w:pPr>
      <w:r>
        <w:t>Q: Tư vấn viên nhóm khác gì thành viên cốt lõi?</w:t>
      </w:r>
    </w:p>
    <w:p w14:paraId="01F50CC5" w14:textId="77777777" w:rsidR="00826DC5" w:rsidRDefault="00000000">
      <w:pPr>
        <w:pStyle w:val="Duudong"/>
      </w:pPr>
      <w:r>
        <w:t>A: Tư vấn viên là chuyên gia nội bộ hỗ trợ theo nhu cầu/giờ; không thuộc nhóm toàn thời gian. Thành viên cốt lõi làm full-time cho 1 dự án và chịu trách nhiệm chuyển giao Increment.</w:t>
      </w:r>
    </w:p>
    <w:p w14:paraId="30F7A36E" w14:textId="77777777" w:rsidR="00826DC5" w:rsidRDefault="00000000">
      <w:pPr>
        <w:pStyle w:val="Duudong"/>
      </w:pPr>
      <w:r>
        <w:t>Q: Khi nào cần mời tư vấn viên?</w:t>
      </w:r>
    </w:p>
    <w:p w14:paraId="27457FD7" w14:textId="77777777" w:rsidR="00826DC5" w:rsidRDefault="00000000">
      <w:pPr>
        <w:pStyle w:val="Duudong"/>
      </w:pPr>
      <w:r>
        <w:t>A: Khi nhóm thiếu kỹ năng chuyên sâu (VD: SQL, UI/UX, kiến trúc) hoặc có hạng mục phức tạp ngắn hạn. Mời sớm ngay ở Sprint Planning để ước lượng đúng và chốt cam kết.</w:t>
      </w:r>
    </w:p>
    <w:p w14:paraId="30463386" w14:textId="77777777" w:rsidR="00826DC5" w:rsidRDefault="00000000">
      <w:pPr>
        <w:pStyle w:val="Duudong"/>
      </w:pPr>
      <w:r>
        <w:t>Q: Tư vấn viên có phải dự mọi sự kiện Scrum?</w:t>
      </w:r>
    </w:p>
    <w:p w14:paraId="10335C0C" w14:textId="77777777" w:rsidR="00826DC5" w:rsidRDefault="00000000">
      <w:pPr>
        <w:pStyle w:val="Duudong"/>
      </w:pPr>
      <w:r>
        <w:t>A: Không bắt buộc. Ưu tiên họp Planning (ước lượng, chia việc) và Daily khi đang xử lý task; Review để demo phần họ hỗ trợ.</w:t>
      </w:r>
    </w:p>
    <w:p w14:paraId="1D5EECF6" w14:textId="77777777" w:rsidR="00826DC5" w:rsidRDefault="00000000">
      <w:pPr>
        <w:pStyle w:val="Duudong"/>
      </w:pPr>
      <w:r>
        <w:t>Q: Làm sao tránh quá tải tư vấn viên?</w:t>
      </w:r>
    </w:p>
    <w:p w14:paraId="5DB56079" w14:textId="77777777" w:rsidR="00826DC5" w:rsidRDefault="00000000">
      <w:pPr>
        <w:pStyle w:val="Duudong"/>
      </w:pPr>
      <w:r>
        <w:t>A: Giới hạn ≤ 3 dự án song song; ghi rõ số giờ trong Sprint, công khai lịch; SM theo dõi xung đột lịch và gỡ cản trở.</w:t>
      </w:r>
    </w:p>
    <w:p w14:paraId="1242EA43" w14:textId="77777777" w:rsidR="00826DC5" w:rsidRDefault="00000000">
      <w:pPr>
        <w:pStyle w:val="Duudong"/>
      </w:pPr>
      <w:r>
        <w:t>Q: Kích thước nhóm đề xuất?</w:t>
      </w:r>
    </w:p>
    <w:p w14:paraId="2C21B9D3" w14:textId="77777777" w:rsidR="00826DC5" w:rsidRDefault="00000000">
      <w:pPr>
        <w:pStyle w:val="Duudong"/>
      </w:pPr>
      <w:r>
        <w:t>A: Nhóm cốt lõi 4–6 người + 1–3 tư vấn viên luân phiên để giữ tốc độ và chi phí ổn định.</w:t>
      </w:r>
    </w:p>
    <w:p w14:paraId="24E290F2" w14:textId="77777777" w:rsidR="00826DC5" w:rsidRDefault="00000000">
      <w:pPr>
        <w:pStyle w:val="u1"/>
      </w:pPr>
      <w:r>
        <w:t>D) 5 Quiz (Trắc nghiệm – có đáp án)</w:t>
      </w:r>
    </w:p>
    <w:p w14:paraId="22DF5DB8" w14:textId="77777777" w:rsidR="00826DC5" w:rsidRDefault="00000000">
      <w:pPr>
        <w:pStyle w:val="Duudong"/>
      </w:pPr>
      <w:r>
        <w:t>Q1. Ai quyết định mời tư vấn viên vào Sprint?</w:t>
      </w:r>
    </w:p>
    <w:p w14:paraId="6E1B3275" w14:textId="77777777" w:rsidR="00826DC5" w:rsidRDefault="00000000">
      <w:pPr>
        <w:pStyle w:val="Duudong"/>
      </w:pPr>
      <w:r>
        <w:t>→ Đáp án: B) Nhóm cốt lõi cùng PO/SM</w:t>
      </w:r>
    </w:p>
    <w:p w14:paraId="246BB1CF" w14:textId="77777777" w:rsidR="00826DC5" w:rsidRDefault="00000000">
      <w:pPr>
        <w:pStyle w:val="Duudong"/>
      </w:pPr>
      <w:r>
        <w:t>Q2. Trách nhiệm của tư vấn viên trong Sprint là:</w:t>
      </w:r>
    </w:p>
    <w:p w14:paraId="52911D0D" w14:textId="77777777" w:rsidR="00826DC5" w:rsidRDefault="00000000">
      <w:pPr>
        <w:pStyle w:val="Duudong"/>
      </w:pPr>
      <w:r>
        <w:t>→ Đáp án: B) Chia sẻ trách nhiệm cho hạng mục đã cam kết</w:t>
      </w:r>
    </w:p>
    <w:p w14:paraId="2414672C" w14:textId="77777777" w:rsidR="00826DC5" w:rsidRDefault="00000000">
      <w:pPr>
        <w:pStyle w:val="Duudong"/>
      </w:pPr>
      <w:r>
        <w:t>Q3. Dấu hiệu quá tải tư vấn viên:</w:t>
      </w:r>
    </w:p>
    <w:p w14:paraId="3DC6C898" w14:textId="77777777" w:rsidR="00826DC5" w:rsidRDefault="00000000">
      <w:pPr>
        <w:pStyle w:val="Duudong"/>
      </w:pPr>
      <w:r>
        <w:t>→ Đáp án: C) Không xử lý kịp blockers, cam kết &gt;3 dự án</w:t>
      </w:r>
    </w:p>
    <w:p w14:paraId="0E0A3F3F" w14:textId="77777777" w:rsidR="00826DC5" w:rsidRDefault="00000000">
      <w:pPr>
        <w:pStyle w:val="Duudong"/>
      </w:pPr>
      <w:r>
        <w:t>Q4. Kích thước nhóm cốt lõi phù hợp nhất:</w:t>
      </w:r>
    </w:p>
    <w:p w14:paraId="3A290710" w14:textId="77777777" w:rsidR="00826DC5" w:rsidRDefault="00000000">
      <w:pPr>
        <w:pStyle w:val="Duudong"/>
      </w:pPr>
      <w:r>
        <w:t>→ Đáp án: B) 4–6</w:t>
      </w:r>
    </w:p>
    <w:p w14:paraId="5300CCF9" w14:textId="77777777" w:rsidR="00826DC5" w:rsidRDefault="00000000">
      <w:pPr>
        <w:pStyle w:val="Duudong"/>
      </w:pPr>
      <w:r>
        <w:t>Q5. Ai bắt buộc tham dự Daily Scrum?</w:t>
      </w:r>
    </w:p>
    <w:p w14:paraId="60C45654" w14:textId="77777777" w:rsidR="00826DC5" w:rsidRDefault="00000000">
      <w:pPr>
        <w:pStyle w:val="Duudong"/>
      </w:pPr>
      <w:r>
        <w:t>→ Đáp án: A) Developers (nhóm cốt lõi)</w:t>
      </w:r>
    </w:p>
    <w:p w14:paraId="6730C79A" w14:textId="77777777" w:rsidR="00826DC5" w:rsidRDefault="00000000">
      <w:pPr>
        <w:pStyle w:val="u1"/>
      </w:pPr>
      <w:r>
        <w:t>E) Meeting Evidences (Mẫu biên bản + checklist ảnh)</w:t>
      </w:r>
    </w:p>
    <w:p w14:paraId="55665F26" w14:textId="77777777" w:rsidR="00826DC5" w:rsidRDefault="00000000">
      <w:r>
        <w:rPr>
          <w:b/>
        </w:rPr>
        <w:t>1) Mẫu biên bản Sprint Planning</w:t>
      </w:r>
    </w:p>
    <w:p w14:paraId="535D067A" w14:textId="77777777" w:rsidR="00826DC5" w:rsidRDefault="00000000">
      <w:pPr>
        <w:pStyle w:val="Duudong"/>
      </w:pPr>
      <w:r>
        <w:t>Thời gian/địa điểm: [dd/mm hh:mm]</w:t>
      </w:r>
    </w:p>
    <w:p w14:paraId="32CE4FB6" w14:textId="77777777" w:rsidR="00826DC5" w:rsidRDefault="00000000">
      <w:pPr>
        <w:pStyle w:val="Duudong"/>
      </w:pPr>
      <w:r>
        <w:t>Tham dự: [PO], [SM], [Devs]</w:t>
      </w:r>
    </w:p>
    <w:p w14:paraId="2FD4C758" w14:textId="77777777" w:rsidR="00826DC5" w:rsidRDefault="00000000">
      <w:pPr>
        <w:pStyle w:val="Duudong"/>
      </w:pPr>
      <w:r>
        <w:t>Sprint Goal: …</w:t>
      </w:r>
    </w:p>
    <w:p w14:paraId="10F046B9" w14:textId="77777777" w:rsidR="00826DC5" w:rsidRDefault="00000000">
      <w:pPr>
        <w:pStyle w:val="Duudong"/>
      </w:pPr>
      <w:r>
        <w:t>Phạm vi: [Danh sách PBI]</w:t>
      </w:r>
    </w:p>
    <w:p w14:paraId="6CD5F32F" w14:textId="77777777" w:rsidR="00826DC5" w:rsidRDefault="00000000">
      <w:pPr>
        <w:pStyle w:val="Duudong"/>
      </w:pPr>
      <w:r>
        <w:t>Kế hoạch thực hiện (high-level): …</w:t>
      </w:r>
    </w:p>
    <w:p w14:paraId="66DF32F4" w14:textId="77777777" w:rsidR="00826DC5" w:rsidRDefault="00000000">
      <w:pPr>
        <w:pStyle w:val="Duudong"/>
      </w:pPr>
      <w:r>
        <w:lastRenderedPageBreak/>
        <w:t>Rủi ro &amp; giả định: …</w:t>
      </w:r>
    </w:p>
    <w:p w14:paraId="1BB2B59A" w14:textId="77777777" w:rsidR="00826DC5" w:rsidRDefault="00000000">
      <w:pPr>
        <w:pStyle w:val="Duudong"/>
      </w:pPr>
      <w:r>
        <w:t>Kết quả: cam kết Sprint Backlog, DoD xác nhận</w:t>
      </w:r>
    </w:p>
    <w:p w14:paraId="31ED8B32" w14:textId="77777777" w:rsidR="00826DC5" w:rsidRDefault="00000000">
      <w:r>
        <w:rPr>
          <w:b/>
        </w:rPr>
        <w:t>2) Mẫu biên bản Daily Scrum (mỗi ngày)</w:t>
      </w:r>
    </w:p>
    <w:p w14:paraId="0101C420" w14:textId="77777777" w:rsidR="00826DC5" w:rsidRDefault="00000000">
      <w:pPr>
        <w:pStyle w:val="Duudong"/>
      </w:pPr>
      <w:r>
        <w:t>Ngày: …</w:t>
      </w:r>
    </w:p>
    <w:p w14:paraId="3BCDB3A0" w14:textId="77777777" w:rsidR="00826DC5" w:rsidRDefault="00000000">
      <w:pPr>
        <w:pStyle w:val="Duudong"/>
      </w:pPr>
      <w:r>
        <w:t>Đã làm hôm qua: …</w:t>
      </w:r>
    </w:p>
    <w:p w14:paraId="5D70DD36" w14:textId="77777777" w:rsidR="00826DC5" w:rsidRDefault="00000000">
      <w:pPr>
        <w:pStyle w:val="Duudong"/>
      </w:pPr>
      <w:r>
        <w:t>Sẽ làm hôm nay: …</w:t>
      </w:r>
    </w:p>
    <w:p w14:paraId="4DE34EFC" w14:textId="77777777" w:rsidR="00826DC5" w:rsidRDefault="00000000">
      <w:pPr>
        <w:pStyle w:val="Duudong"/>
      </w:pPr>
      <w:r>
        <w:t>Cản trở/rủi ro: …</w:t>
      </w:r>
    </w:p>
    <w:p w14:paraId="245A08BE" w14:textId="77777777" w:rsidR="00826DC5" w:rsidRDefault="00000000">
      <w:pPr>
        <w:pStyle w:val="Duudong"/>
      </w:pPr>
      <w:r>
        <w:t>Điều chỉnh kế hoạch: …</w:t>
      </w:r>
    </w:p>
    <w:p w14:paraId="2D0E29C8" w14:textId="77777777" w:rsidR="00826DC5" w:rsidRDefault="00000000">
      <w:r>
        <w:rPr>
          <w:b/>
        </w:rPr>
        <w:t>3) Mẫu biên bản Sprint Review</w:t>
      </w:r>
    </w:p>
    <w:p w14:paraId="13659F72" w14:textId="77777777" w:rsidR="00826DC5" w:rsidRDefault="00000000">
      <w:pPr>
        <w:pStyle w:val="Duudong"/>
      </w:pPr>
      <w:r>
        <w:t>Ngày: …</w:t>
      </w:r>
    </w:p>
    <w:p w14:paraId="3CA29E53" w14:textId="77777777" w:rsidR="00826DC5" w:rsidRDefault="00000000">
      <w:pPr>
        <w:pStyle w:val="Duudong"/>
      </w:pPr>
      <w:r>
        <w:t>Increment trình diễn: …</w:t>
      </w:r>
    </w:p>
    <w:p w14:paraId="45A09BB0" w14:textId="77777777" w:rsidR="00826DC5" w:rsidRDefault="00000000">
      <w:pPr>
        <w:pStyle w:val="Duudong"/>
      </w:pPr>
      <w:r>
        <w:t>Feedback chính: …</w:t>
      </w:r>
    </w:p>
    <w:p w14:paraId="3D8177FE" w14:textId="77777777" w:rsidR="00826DC5" w:rsidRDefault="00000000">
      <w:pPr>
        <w:pStyle w:val="Duudong"/>
      </w:pPr>
      <w:r>
        <w:t>Quyết định/ý kiến stakeholders: …</w:t>
      </w:r>
    </w:p>
    <w:p w14:paraId="2AE528EF" w14:textId="77777777" w:rsidR="00826DC5" w:rsidRDefault="00000000">
      <w:r>
        <w:rPr>
          <w:b/>
        </w:rPr>
        <w:t>4) Mẫu biên bản Sprint Retrospective</w:t>
      </w:r>
    </w:p>
    <w:p w14:paraId="3460349D" w14:textId="77777777" w:rsidR="00826DC5" w:rsidRDefault="00000000">
      <w:pPr>
        <w:pStyle w:val="Duudong"/>
      </w:pPr>
      <w:r>
        <w:t>Điều làm tốt: …</w:t>
      </w:r>
    </w:p>
    <w:p w14:paraId="69CF3211" w14:textId="77777777" w:rsidR="00826DC5" w:rsidRDefault="00000000">
      <w:pPr>
        <w:pStyle w:val="Duudong"/>
      </w:pPr>
      <w:r>
        <w:t>Điều cần cải thiện: …</w:t>
      </w:r>
    </w:p>
    <w:p w14:paraId="4CC09782" w14:textId="77777777" w:rsidR="00826DC5" w:rsidRDefault="00000000">
      <w:pPr>
        <w:pStyle w:val="Duudong"/>
      </w:pPr>
      <w:r>
        <w:t>Hành động cải tiến (Action Items – owner, hạn chót): …</w:t>
      </w:r>
    </w:p>
    <w:p w14:paraId="13812E32" w14:textId="77777777" w:rsidR="00826DC5" w:rsidRDefault="00000000">
      <w:r>
        <w:rPr>
          <w:b/>
        </w:rPr>
        <w:t>5) Checklist ảnh minh chứng</w:t>
      </w:r>
    </w:p>
    <w:p w14:paraId="5DD5F114" w14:textId="77777777" w:rsidR="00826DC5" w:rsidRDefault="00000000">
      <w:pPr>
        <w:pStyle w:val="Duudong"/>
      </w:pPr>
      <w:r>
        <w:t>Ảnh chụp màn hình họp Online/Offline (có thời gian)</w:t>
      </w:r>
    </w:p>
    <w:p w14:paraId="738E7FF4" w14:textId="77777777" w:rsidR="00826DC5" w:rsidRDefault="00000000">
      <w:pPr>
        <w:pStyle w:val="Duudong"/>
      </w:pPr>
      <w:r>
        <w:t>Ảnh bảng nhiệm vụ (Kanban) trước &amp; sau Sprint</w:t>
      </w:r>
    </w:p>
    <w:p w14:paraId="3CCF9EDD" w14:textId="77777777" w:rsidR="00826DC5" w:rsidRDefault="00000000">
      <w:pPr>
        <w:pStyle w:val="Duudong"/>
      </w:pPr>
      <w:r>
        <w:t>Ảnh demo sản phẩm (Review)</w:t>
      </w:r>
    </w:p>
    <w:p w14:paraId="040E5B6E" w14:textId="77777777" w:rsidR="00826DC5" w:rsidRDefault="00000000">
      <w:pPr>
        <w:pStyle w:val="Duudong"/>
      </w:pPr>
      <w:r>
        <w:t>Ảnh nhóm (Retro, nếu có)</w:t>
      </w:r>
    </w:p>
    <w:p w14:paraId="35D647F4" w14:textId="77777777" w:rsidR="00826DC5" w:rsidRDefault="00000000">
      <w:pPr>
        <w:pStyle w:val="u1"/>
      </w:pPr>
      <w:r>
        <w:t>F) Phụ lục – Bảng/biểu dùng nhanh</w:t>
      </w:r>
    </w:p>
    <w:p w14:paraId="78932FEF" w14:textId="77777777" w:rsidR="00826DC5" w:rsidRDefault="00000000">
      <w:r>
        <w:rPr>
          <w:b/>
        </w:rPr>
        <w:t>Bảng Risk Log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77"/>
        <w:gridCol w:w="1147"/>
        <w:gridCol w:w="1295"/>
        <w:gridCol w:w="1288"/>
        <w:gridCol w:w="2849"/>
      </w:tblGrid>
      <w:tr w:rsidR="00826DC5" w14:paraId="468EA5D4" w14:textId="77777777">
        <w:tc>
          <w:tcPr>
            <w:tcW w:w="2304" w:type="dxa"/>
          </w:tcPr>
          <w:p w14:paraId="41A2CAED" w14:textId="77777777" w:rsidR="00826DC5" w:rsidRDefault="00000000">
            <w:r>
              <w:t>Risk</w:t>
            </w:r>
          </w:p>
        </w:tc>
        <w:tc>
          <w:tcPr>
            <w:tcW w:w="1152" w:type="dxa"/>
          </w:tcPr>
          <w:p w14:paraId="1D4FBD8B" w14:textId="77777777" w:rsidR="00826DC5" w:rsidRDefault="00000000">
            <w:r>
              <w:t>Impact</w:t>
            </w:r>
          </w:p>
        </w:tc>
        <w:tc>
          <w:tcPr>
            <w:tcW w:w="1296" w:type="dxa"/>
          </w:tcPr>
          <w:p w14:paraId="17273000" w14:textId="77777777" w:rsidR="00826DC5" w:rsidRDefault="00000000">
            <w:r>
              <w:t>Likelihood</w:t>
            </w:r>
          </w:p>
        </w:tc>
        <w:tc>
          <w:tcPr>
            <w:tcW w:w="1296" w:type="dxa"/>
          </w:tcPr>
          <w:p w14:paraId="556933CF" w14:textId="77777777" w:rsidR="00826DC5" w:rsidRDefault="00000000">
            <w:r>
              <w:t>Owner</w:t>
            </w:r>
          </w:p>
        </w:tc>
        <w:tc>
          <w:tcPr>
            <w:tcW w:w="2880" w:type="dxa"/>
          </w:tcPr>
          <w:p w14:paraId="3FF574CD" w14:textId="77777777" w:rsidR="00826DC5" w:rsidRDefault="00000000">
            <w:r>
              <w:t>Mitigation</w:t>
            </w:r>
          </w:p>
        </w:tc>
      </w:tr>
      <w:tr w:rsidR="00826DC5" w14:paraId="359EB414" w14:textId="77777777">
        <w:tc>
          <w:tcPr>
            <w:tcW w:w="2304" w:type="dxa"/>
          </w:tcPr>
          <w:p w14:paraId="697C892F" w14:textId="77777777" w:rsidR="00826DC5" w:rsidRDefault="00000000">
            <w:r>
              <w:t>Mất điện khi demo</w:t>
            </w:r>
          </w:p>
        </w:tc>
        <w:tc>
          <w:tcPr>
            <w:tcW w:w="1152" w:type="dxa"/>
          </w:tcPr>
          <w:p w14:paraId="69A7C1BD" w14:textId="77777777" w:rsidR="00826DC5" w:rsidRDefault="00000000">
            <w:r>
              <w:t>High</w:t>
            </w:r>
          </w:p>
        </w:tc>
        <w:tc>
          <w:tcPr>
            <w:tcW w:w="1296" w:type="dxa"/>
          </w:tcPr>
          <w:p w14:paraId="63C05E8D" w14:textId="77777777" w:rsidR="00826DC5" w:rsidRDefault="00000000">
            <w:r>
              <w:t>Low</w:t>
            </w:r>
          </w:p>
        </w:tc>
        <w:tc>
          <w:tcPr>
            <w:tcW w:w="1296" w:type="dxa"/>
          </w:tcPr>
          <w:p w14:paraId="65F840D4" w14:textId="77777777" w:rsidR="00826DC5" w:rsidRDefault="00000000">
            <w:r>
              <w:t>[Tên]</w:t>
            </w:r>
          </w:p>
        </w:tc>
        <w:tc>
          <w:tcPr>
            <w:tcW w:w="2880" w:type="dxa"/>
          </w:tcPr>
          <w:p w14:paraId="7FDBFDA6" w14:textId="77777777" w:rsidR="00826DC5" w:rsidRDefault="00000000">
            <w:r>
              <w:t>Chuẩn bị video demo dự phòng</w:t>
            </w:r>
          </w:p>
        </w:tc>
      </w:tr>
      <w:tr w:rsidR="00826DC5" w14:paraId="7BCFECAB" w14:textId="77777777">
        <w:tc>
          <w:tcPr>
            <w:tcW w:w="2304" w:type="dxa"/>
          </w:tcPr>
          <w:p w14:paraId="246F36F6" w14:textId="77777777" w:rsidR="00826DC5" w:rsidRDefault="00000000">
            <w:r>
              <w:t>Thành viên bận thi</w:t>
            </w:r>
          </w:p>
        </w:tc>
        <w:tc>
          <w:tcPr>
            <w:tcW w:w="1152" w:type="dxa"/>
          </w:tcPr>
          <w:p w14:paraId="599C5115" w14:textId="77777777" w:rsidR="00826DC5" w:rsidRDefault="00000000">
            <w:r>
              <w:t>Med</w:t>
            </w:r>
          </w:p>
        </w:tc>
        <w:tc>
          <w:tcPr>
            <w:tcW w:w="1296" w:type="dxa"/>
          </w:tcPr>
          <w:p w14:paraId="5CDF8B0A" w14:textId="77777777" w:rsidR="00826DC5" w:rsidRDefault="00000000">
            <w:r>
              <w:t>Med</w:t>
            </w:r>
          </w:p>
        </w:tc>
        <w:tc>
          <w:tcPr>
            <w:tcW w:w="1296" w:type="dxa"/>
          </w:tcPr>
          <w:p w14:paraId="06E5D481" w14:textId="77777777" w:rsidR="00826DC5" w:rsidRDefault="00000000">
            <w:r>
              <w:t>[Tên]</w:t>
            </w:r>
          </w:p>
        </w:tc>
        <w:tc>
          <w:tcPr>
            <w:tcW w:w="2880" w:type="dxa"/>
          </w:tcPr>
          <w:p w14:paraId="3A16127C" w14:textId="77777777" w:rsidR="00826DC5" w:rsidRDefault="00000000">
            <w:r>
              <w:t>Điều chỉnh phạm vi, backup</w:t>
            </w:r>
          </w:p>
        </w:tc>
      </w:tr>
    </w:tbl>
    <w:p w14:paraId="72B76337" w14:textId="77777777" w:rsidR="00826DC5" w:rsidRDefault="00000000">
      <w:r>
        <w:rPr>
          <w:b/>
        </w:rPr>
        <w:t>Mẫu DoD chi tiết</w:t>
      </w:r>
    </w:p>
    <w:p w14:paraId="00662201" w14:textId="77777777" w:rsidR="00826DC5" w:rsidRDefault="00000000">
      <w:pPr>
        <w:pStyle w:val="Duudong"/>
      </w:pPr>
      <w:r>
        <w:t>Build/CI pass</w:t>
      </w:r>
    </w:p>
    <w:p w14:paraId="69333EED" w14:textId="77777777" w:rsidR="00826DC5" w:rsidRDefault="00000000">
      <w:pPr>
        <w:pStyle w:val="Duudong"/>
      </w:pPr>
      <w:r>
        <w:t>≥1 người review code</w:t>
      </w:r>
    </w:p>
    <w:p w14:paraId="6E01FDA3" w14:textId="77777777" w:rsidR="00826DC5" w:rsidRDefault="00000000">
      <w:pPr>
        <w:pStyle w:val="Duudong"/>
      </w:pPr>
      <w:r>
        <w:t>Unit test cơ bản</w:t>
      </w:r>
    </w:p>
    <w:p w14:paraId="5D6C41E3" w14:textId="77777777" w:rsidR="00826DC5" w:rsidRDefault="00000000">
      <w:pPr>
        <w:pStyle w:val="Duudong"/>
      </w:pPr>
      <w:r>
        <w:t>Cập nhật tài liệu (README/CHANGELOG)</w:t>
      </w:r>
    </w:p>
    <w:p w14:paraId="1D287C0E" w14:textId="77777777" w:rsidR="00826DC5" w:rsidRDefault="00000000">
      <w:pPr>
        <w:pStyle w:val="Duudong"/>
      </w:pPr>
      <w:r>
        <w:t>Demo được, không lỗi blocker</w:t>
      </w:r>
    </w:p>
    <w:p w14:paraId="352BEFB7" w14:textId="77777777" w:rsidR="00826DC5" w:rsidRDefault="00000000">
      <w:pPr>
        <w:pStyle w:val="u2"/>
      </w:pPr>
      <w:r>
        <w:lastRenderedPageBreak/>
        <w:t>Hướng dẫn nộp</w:t>
      </w:r>
    </w:p>
    <w:p w14:paraId="71981605" w14:textId="77777777" w:rsidR="00826DC5" w:rsidRDefault="00000000">
      <w:pPr>
        <w:pStyle w:val="Duudong"/>
      </w:pPr>
      <w:r>
        <w:t>Updated Doc: lưu .docx/.pdf, nhớ tô màu đỏ các phần chỉnh sửa/bổ sung.</w:t>
      </w:r>
    </w:p>
    <w:p w14:paraId="7291B626" w14:textId="77777777" w:rsidR="00826DC5" w:rsidRDefault="00000000">
      <w:pPr>
        <w:pStyle w:val="Duudong"/>
      </w:pPr>
      <w:r>
        <w:t>PPT: 8–12 slides theo dàn ý trên; chèn ảnh minh chứng.</w:t>
      </w:r>
    </w:p>
    <w:p w14:paraId="5B05C537" w14:textId="77777777" w:rsidR="00826DC5" w:rsidRDefault="00000000">
      <w:pPr>
        <w:pStyle w:val="Duudong"/>
      </w:pPr>
      <w:r>
        <w:t>Meeting Evidences: gom ảnh + biên bản thành 1 PDF hoặc thư mục nén.</w:t>
      </w:r>
    </w:p>
    <w:sectPr w:rsidR="00826D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3010391">
    <w:abstractNumId w:val="8"/>
  </w:num>
  <w:num w:numId="2" w16cid:durableId="499807277">
    <w:abstractNumId w:val="6"/>
  </w:num>
  <w:num w:numId="3" w16cid:durableId="1242136439">
    <w:abstractNumId w:val="5"/>
  </w:num>
  <w:num w:numId="4" w16cid:durableId="2107724493">
    <w:abstractNumId w:val="4"/>
  </w:num>
  <w:num w:numId="5" w16cid:durableId="1360932056">
    <w:abstractNumId w:val="7"/>
  </w:num>
  <w:num w:numId="6" w16cid:durableId="1411922217">
    <w:abstractNumId w:val="3"/>
  </w:num>
  <w:num w:numId="7" w16cid:durableId="120418962">
    <w:abstractNumId w:val="2"/>
  </w:num>
  <w:num w:numId="8" w16cid:durableId="2146699474">
    <w:abstractNumId w:val="1"/>
  </w:num>
  <w:num w:numId="9" w16cid:durableId="182924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A3A"/>
    <w:rsid w:val="0015074B"/>
    <w:rsid w:val="0029639D"/>
    <w:rsid w:val="00326F90"/>
    <w:rsid w:val="004B1F77"/>
    <w:rsid w:val="00826DC5"/>
    <w:rsid w:val="009941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71966"/>
  <w14:defaultImageDpi w14:val="300"/>
  <w15:docId w15:val="{CC8D13C1-67D2-47C8-BD7C-D2232491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864</Words>
  <Characters>4928</Characters>
  <Application>Microsoft Office Word</Application>
  <DocSecurity>0</DocSecurity>
  <Lines>41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Quy Nguyễn</cp:lastModifiedBy>
  <cp:revision>2</cp:revision>
  <dcterms:created xsi:type="dcterms:W3CDTF">2013-12-23T23:15:00Z</dcterms:created>
  <dcterms:modified xsi:type="dcterms:W3CDTF">2025-08-12T14:17:00Z</dcterms:modified>
  <cp:category/>
</cp:coreProperties>
</file>